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F702C" w14:textId="77777777" w:rsidR="00BE2B62" w:rsidRDefault="00000000">
      <w:pPr>
        <w:pStyle w:val="1"/>
        <w:rPr>
          <w:lang w:eastAsia="ko-KR"/>
        </w:rPr>
      </w:pPr>
      <w:r>
        <w:rPr>
          <w:lang w:eastAsia="ko-KR"/>
        </w:rPr>
        <w:t xml:space="preserve">scrcpy_ui_launcher.py </w:t>
      </w:r>
      <w:r>
        <w:rPr>
          <w:lang w:eastAsia="ko-KR"/>
        </w:rPr>
        <w:t>가이드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</w:p>
    <w:p w14:paraId="27BEF997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## </w:t>
      </w:r>
      <w:proofErr w:type="spellStart"/>
      <w:r>
        <w:rPr>
          <w:lang w:eastAsia="ko-KR"/>
        </w:rPr>
        <w:t>패시전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조건</w:t>
      </w:r>
    </w:p>
    <w:p w14:paraId="6479D2C5" w14:textId="77777777" w:rsidR="00BE2B62" w:rsidRDefault="00BE2B62">
      <w:pPr>
        <w:rPr>
          <w:lang w:eastAsia="ko-KR"/>
        </w:rPr>
      </w:pPr>
    </w:p>
    <w:p w14:paraId="3097C342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1. **Python 3.x**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</w:p>
    <w:p w14:paraId="492A7FD6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2. **Python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>**</w:t>
      </w:r>
    </w:p>
    <w:p w14:paraId="7E770BCE" w14:textId="77777777" w:rsidR="00BE2B62" w:rsidRDefault="00000000">
      <w:r>
        <w:rPr>
          <w:lang w:eastAsia="ko-KR"/>
        </w:rPr>
        <w:t xml:space="preserve">   </w:t>
      </w:r>
      <w:r>
        <w:t>```bash</w:t>
      </w:r>
    </w:p>
    <w:p w14:paraId="380CE096" w14:textId="77777777" w:rsidR="00BE2B62" w:rsidRDefault="00000000">
      <w:r>
        <w:t xml:space="preserve">   pip install pillow opencv-python pyautogui pandas numpy</w:t>
      </w:r>
    </w:p>
    <w:p w14:paraId="6110B2FB" w14:textId="77777777" w:rsidR="00BE2B62" w:rsidRDefault="00000000">
      <w:pPr>
        <w:rPr>
          <w:lang w:eastAsia="ko-KR"/>
        </w:rPr>
      </w:pPr>
      <w:r>
        <w:t xml:space="preserve">   </w:t>
      </w:r>
      <w:r>
        <w:rPr>
          <w:lang w:eastAsia="ko-KR"/>
        </w:rPr>
        <w:t>```</w:t>
      </w:r>
    </w:p>
    <w:p w14:paraId="58AF34E1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3. **ADB (Android Debug Bridge)**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환경변수</w:t>
      </w:r>
      <w:r>
        <w:rPr>
          <w:lang w:eastAsia="ko-KR"/>
        </w:rPr>
        <w:t xml:space="preserve"> </w:t>
      </w:r>
      <w:r>
        <w:rPr>
          <w:lang w:eastAsia="ko-KR"/>
        </w:rPr>
        <w:t>등록</w:t>
      </w:r>
    </w:p>
    <w:p w14:paraId="548C7294" w14:textId="77777777" w:rsidR="00BE2B62" w:rsidRDefault="00000000">
      <w:pPr>
        <w:rPr>
          <w:lang w:eastAsia="ko-KR"/>
        </w:rPr>
      </w:pPr>
      <w:r>
        <w:rPr>
          <w:lang w:eastAsia="ko-KR"/>
        </w:rPr>
        <w:t>4. **</w:t>
      </w:r>
      <w:proofErr w:type="spellStart"/>
      <w:r>
        <w:rPr>
          <w:lang w:eastAsia="ko-KR"/>
        </w:rPr>
        <w:t>scrcpy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>**</w:t>
      </w:r>
    </w:p>
    <w:p w14:paraId="2B14859D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   - https://github.com/Genymobile/scrcpy/releases </w:t>
      </w:r>
      <w:r>
        <w:rPr>
          <w:lang w:eastAsia="ko-KR"/>
        </w:rPr>
        <w:t>에서</w:t>
      </w:r>
      <w:r>
        <w:rPr>
          <w:lang w:eastAsia="ko-KR"/>
        </w:rPr>
        <w:t xml:space="preserve"> Windows </w:t>
      </w:r>
      <w:r>
        <w:rPr>
          <w:lang w:eastAsia="ko-KR"/>
        </w:rPr>
        <w:t>버전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</w:p>
    <w:p w14:paraId="4D569673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   - `scrcpy.exe`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환경변수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PATH </w:t>
      </w:r>
      <w:r>
        <w:rPr>
          <w:lang w:eastAsia="ko-KR"/>
        </w:rPr>
        <w:t>에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포함되어야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0DD69F62" w14:textId="77777777" w:rsidR="00BE2B62" w:rsidRDefault="00000000">
      <w:pPr>
        <w:rPr>
          <w:lang w:eastAsia="ko-KR"/>
        </w:rPr>
      </w:pPr>
      <w:r>
        <w:rPr>
          <w:lang w:eastAsia="ko-KR"/>
        </w:rPr>
        <w:t>5. **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스크립트</w:t>
      </w:r>
      <w:r>
        <w:rPr>
          <w:lang w:eastAsia="ko-KR"/>
        </w:rPr>
        <w:t>**</w:t>
      </w:r>
    </w:p>
    <w:p w14:paraId="7DAD31C3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   - </w:t>
      </w:r>
      <w:r>
        <w:rPr>
          <w:lang w:eastAsia="ko-KR"/>
        </w:rPr>
        <w:t>버튼</w:t>
      </w:r>
      <w:r>
        <w:rPr>
          <w:lang w:eastAsia="ko-KR"/>
        </w:rPr>
        <w:t xml:space="preserve"> </w:t>
      </w:r>
      <w:r>
        <w:rPr>
          <w:lang w:eastAsia="ko-KR"/>
        </w:rPr>
        <w:t>누르면</w:t>
      </w:r>
      <w:r>
        <w:rPr>
          <w:lang w:eastAsia="ko-KR"/>
        </w:rPr>
        <w:t xml:space="preserve"> `python script.py --device-id &lt;device&gt;`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실행되는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</w:p>
    <w:p w14:paraId="785B0AC2" w14:textId="77777777" w:rsidR="00BE2B62" w:rsidRDefault="00BE2B62">
      <w:pPr>
        <w:rPr>
          <w:lang w:eastAsia="ko-KR"/>
        </w:rPr>
      </w:pPr>
    </w:p>
    <w:p w14:paraId="57B8BDAB" w14:textId="77777777" w:rsidR="00BE2B62" w:rsidRDefault="00BE2B62">
      <w:pPr>
        <w:rPr>
          <w:lang w:eastAsia="ko-KR"/>
        </w:rPr>
      </w:pPr>
    </w:p>
    <w:p w14:paraId="65513970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##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7815623D" w14:textId="77777777" w:rsidR="00BE2B62" w:rsidRDefault="00BE2B62">
      <w:pPr>
        <w:rPr>
          <w:lang w:eastAsia="ko-KR"/>
        </w:rPr>
      </w:pPr>
    </w:p>
    <w:p w14:paraId="6766B538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스크립트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</w:p>
    <w:p w14:paraId="6A43174F" w14:textId="77777777" w:rsidR="00BE2B62" w:rsidRDefault="00000000">
      <w:r>
        <w:rPr>
          <w:lang w:eastAsia="ko-KR"/>
        </w:rPr>
        <w:t xml:space="preserve">   </w:t>
      </w:r>
      <w:r>
        <w:t>```bash</w:t>
      </w:r>
    </w:p>
    <w:p w14:paraId="2AE2161B" w14:textId="77777777" w:rsidR="00BE2B62" w:rsidRDefault="00000000">
      <w:r>
        <w:t xml:space="preserve">   python scrcpy_ui_launcher.py</w:t>
      </w:r>
    </w:p>
    <w:p w14:paraId="3E76CC92" w14:textId="77777777" w:rsidR="00BE2B62" w:rsidRDefault="00000000">
      <w:pPr>
        <w:rPr>
          <w:lang w:eastAsia="ko-KR"/>
        </w:rPr>
      </w:pPr>
      <w:r>
        <w:t xml:space="preserve">   </w:t>
      </w:r>
      <w:r>
        <w:rPr>
          <w:lang w:eastAsia="ko-KR"/>
        </w:rPr>
        <w:t>```</w:t>
      </w:r>
    </w:p>
    <w:p w14:paraId="6E92D0CE" w14:textId="77777777" w:rsidR="00BE2B62" w:rsidRDefault="00BE2B62">
      <w:pPr>
        <w:rPr>
          <w:lang w:eastAsia="ko-KR"/>
        </w:rPr>
      </w:pPr>
    </w:p>
    <w:p w14:paraId="116171E4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proofErr w:type="spellStart"/>
      <w:r>
        <w:rPr>
          <w:lang w:eastAsia="ko-KR"/>
        </w:rPr>
        <w:t>디버이스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새로고침</w:t>
      </w:r>
      <w:proofErr w:type="spellEnd"/>
    </w:p>
    <w:p w14:paraId="625ADF77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   - `↻ Refresh Devices`</w:t>
      </w:r>
    </w:p>
    <w:p w14:paraId="533BB571" w14:textId="77777777" w:rsidR="00BE2B62" w:rsidRDefault="00BE2B62">
      <w:pPr>
        <w:rPr>
          <w:lang w:eastAsia="ko-KR"/>
        </w:rPr>
      </w:pPr>
    </w:p>
    <w:p w14:paraId="34AC8864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디바이스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scrcpy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열기</w:t>
      </w:r>
    </w:p>
    <w:p w14:paraId="59F94416" w14:textId="77777777" w:rsidR="00BE2B62" w:rsidRDefault="00000000">
      <w:r>
        <w:rPr>
          <w:lang w:eastAsia="ko-KR"/>
        </w:rPr>
        <w:t xml:space="preserve">   </w:t>
      </w:r>
      <w:r>
        <w:t xml:space="preserve">- `① Run </w:t>
      </w:r>
      <w:proofErr w:type="spellStart"/>
      <w:r>
        <w:t>scrcpy</w:t>
      </w:r>
      <w:proofErr w:type="spellEnd"/>
      <w:r>
        <w:t xml:space="preserve"> on all devices`</w:t>
      </w:r>
    </w:p>
    <w:p w14:paraId="4AB5DF13" w14:textId="77777777" w:rsidR="00BE2B62" w:rsidRDefault="00BE2B62"/>
    <w:p w14:paraId="3E3BC900" w14:textId="77777777" w:rsidR="00BE2B62" w:rsidRDefault="00000000">
      <w:r>
        <w:t xml:space="preserve">4. APK </w:t>
      </w:r>
      <w:r>
        <w:t>선택</w:t>
      </w:r>
    </w:p>
    <w:p w14:paraId="169ACA76" w14:textId="77777777" w:rsidR="00BE2B62" w:rsidRDefault="00000000">
      <w:r>
        <w:t xml:space="preserve">   - `② Select APK`</w:t>
      </w:r>
    </w:p>
    <w:p w14:paraId="4B55D2F4" w14:textId="77777777" w:rsidR="00BE2B62" w:rsidRDefault="00BE2B62"/>
    <w:p w14:paraId="368ABC6C" w14:textId="77777777" w:rsidR="00BE2B62" w:rsidRDefault="00000000">
      <w:r>
        <w:t xml:space="preserve">5. APK </w:t>
      </w:r>
      <w:r>
        <w:t>설치</w:t>
      </w:r>
      <w:r>
        <w:t xml:space="preserve"> </w:t>
      </w:r>
      <w:r>
        <w:t>및</w:t>
      </w:r>
      <w:r>
        <w:t xml:space="preserve"> </w:t>
      </w:r>
      <w:r>
        <w:t>실행</w:t>
      </w:r>
    </w:p>
    <w:p w14:paraId="036B56A7" w14:textId="77777777" w:rsidR="00BE2B62" w:rsidRDefault="00000000">
      <w:r>
        <w:t xml:space="preserve">   - `③ Install &amp;&amp; Launch APK`</w:t>
      </w:r>
    </w:p>
    <w:p w14:paraId="47E7E8DC" w14:textId="77777777" w:rsidR="00BE2B62" w:rsidRDefault="00BE2B62"/>
    <w:p w14:paraId="26DD0F7F" w14:textId="77777777" w:rsidR="00BE2B62" w:rsidRDefault="00000000">
      <w:r>
        <w:t xml:space="preserve">6. </w:t>
      </w:r>
      <w:r>
        <w:t>테스트</w:t>
      </w:r>
      <w:r>
        <w:t xml:space="preserve"> </w:t>
      </w:r>
      <w:r>
        <w:t>스크립트</w:t>
      </w:r>
      <w:r>
        <w:t xml:space="preserve"> </w:t>
      </w:r>
      <w:r>
        <w:t>선택</w:t>
      </w:r>
    </w:p>
    <w:p w14:paraId="09A8513C" w14:textId="77777777" w:rsidR="00BE2B62" w:rsidRDefault="00000000">
      <w:r>
        <w:t xml:space="preserve">   - `④ Select Test Script`</w:t>
      </w:r>
    </w:p>
    <w:p w14:paraId="194112F6" w14:textId="77777777" w:rsidR="00BE2B62" w:rsidRDefault="00BE2B62"/>
    <w:p w14:paraId="708128A1" w14:textId="77777777" w:rsidR="00BE2B62" w:rsidRDefault="00000000">
      <w:r>
        <w:t xml:space="preserve">7. </w:t>
      </w:r>
      <w:r>
        <w:t>테스트</w:t>
      </w:r>
      <w:r>
        <w:t xml:space="preserve"> </w:t>
      </w:r>
      <w:r>
        <w:t>시작</w:t>
      </w:r>
    </w:p>
    <w:p w14:paraId="26008A59" w14:textId="77777777" w:rsidR="00BE2B62" w:rsidRDefault="00000000">
      <w:r>
        <w:t xml:space="preserve">   - `⑥ Run Selected Test`</w:t>
      </w:r>
    </w:p>
    <w:p w14:paraId="7DC8347F" w14:textId="77777777" w:rsidR="00BE2B62" w:rsidRDefault="00BE2B62"/>
    <w:p w14:paraId="0492E6E0" w14:textId="77777777" w:rsidR="00BE2B62" w:rsidRDefault="00000000">
      <w:r>
        <w:t xml:space="preserve">8. </w:t>
      </w:r>
      <w:r>
        <w:t>결과</w:t>
      </w:r>
      <w:r>
        <w:t xml:space="preserve"> </w:t>
      </w:r>
      <w:r>
        <w:t>리포트</w:t>
      </w:r>
      <w:r>
        <w:t xml:space="preserve"> </w:t>
      </w:r>
      <w:r>
        <w:t>저장</w:t>
      </w:r>
    </w:p>
    <w:p w14:paraId="12AFC0DF" w14:textId="77777777" w:rsidR="00BE2B62" w:rsidRDefault="00000000">
      <w:r>
        <w:t xml:space="preserve">   - `⑦ Save Report`</w:t>
      </w:r>
    </w:p>
    <w:p w14:paraId="7B86E5E7" w14:textId="77777777" w:rsidR="00BE2B62" w:rsidRDefault="00BE2B62"/>
    <w:p w14:paraId="012EC648" w14:textId="77777777" w:rsidR="00BE2B62" w:rsidRDefault="00000000">
      <w:r>
        <w:t xml:space="preserve">9. scrcpy </w:t>
      </w:r>
      <w:r>
        <w:t>강제</w:t>
      </w:r>
      <w:r>
        <w:t xml:space="preserve"> </w:t>
      </w:r>
      <w:r>
        <w:t>종료</w:t>
      </w:r>
    </w:p>
    <w:p w14:paraId="7A797944" w14:textId="77777777" w:rsidR="00BE2B62" w:rsidRDefault="00000000">
      <w:r>
        <w:t xml:space="preserve">   - `✖ Stop All scrcpy`</w:t>
      </w:r>
    </w:p>
    <w:p w14:paraId="212E1FFD" w14:textId="77777777" w:rsidR="00BE2B62" w:rsidRDefault="00BE2B62"/>
    <w:p w14:paraId="018DFCB7" w14:textId="77777777" w:rsidR="00BE2B62" w:rsidRDefault="00000000">
      <w:r>
        <w:t xml:space="preserve">10. </w:t>
      </w:r>
      <w:r>
        <w:t>특정</w:t>
      </w:r>
      <w:r>
        <w:t xml:space="preserve"> </w:t>
      </w:r>
      <w:r>
        <w:t>디바이스만</w:t>
      </w:r>
      <w:r>
        <w:t xml:space="preserve"> </w:t>
      </w:r>
      <w:r>
        <w:t>열기</w:t>
      </w:r>
    </w:p>
    <w:p w14:paraId="3F2496C0" w14:textId="77777777" w:rsidR="00BE2B62" w:rsidRDefault="00000000">
      <w:pPr>
        <w:rPr>
          <w:lang w:eastAsia="ko-KR"/>
        </w:rPr>
      </w:pPr>
      <w:r>
        <w:t xml:space="preserve">   </w:t>
      </w:r>
      <w:r>
        <w:rPr>
          <w:lang w:eastAsia="ko-KR"/>
        </w:rPr>
        <w:t xml:space="preserve">- </w:t>
      </w:r>
      <w:r>
        <w:rPr>
          <w:lang w:eastAsia="ko-KR"/>
        </w:rPr>
        <w:t>목록에서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`▶ Run Selected Device`</w:t>
      </w:r>
    </w:p>
    <w:p w14:paraId="79B82C46" w14:textId="77777777" w:rsidR="00BE2B62" w:rsidRDefault="00BE2B62">
      <w:pPr>
        <w:rPr>
          <w:lang w:eastAsia="ko-KR"/>
        </w:rPr>
      </w:pPr>
    </w:p>
    <w:p w14:paraId="29876DA5" w14:textId="77777777" w:rsidR="00BE2B62" w:rsidRDefault="00BE2B62">
      <w:pPr>
        <w:rPr>
          <w:lang w:eastAsia="ko-KR"/>
        </w:rPr>
      </w:pPr>
    </w:p>
    <w:p w14:paraId="4B86224A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##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</w:p>
    <w:p w14:paraId="73DE586E" w14:textId="77777777" w:rsidR="00BE2B62" w:rsidRDefault="00BE2B62">
      <w:pPr>
        <w:rPr>
          <w:lang w:eastAsia="ko-KR"/>
        </w:rPr>
      </w:pPr>
    </w:p>
    <w:p w14:paraId="33F37537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리포트</w:t>
      </w:r>
      <w:r>
        <w:rPr>
          <w:lang w:eastAsia="ko-KR"/>
        </w:rPr>
        <w:t xml:space="preserve"> .txt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저장합니다</w:t>
      </w:r>
      <w:r>
        <w:rPr>
          <w:lang w:eastAsia="ko-KR"/>
        </w:rPr>
        <w:t>.</w:t>
      </w:r>
    </w:p>
    <w:p w14:paraId="1DE47F32" w14:textId="77777777" w:rsidR="00BE2B62" w:rsidRDefault="00BE2B62">
      <w:pPr>
        <w:rPr>
          <w:lang w:eastAsia="ko-KR"/>
        </w:rPr>
      </w:pPr>
    </w:p>
    <w:p w14:paraId="61F06E30" w14:textId="77777777" w:rsidR="00BE2B62" w:rsidRDefault="00BE2B62">
      <w:pPr>
        <w:rPr>
          <w:lang w:eastAsia="ko-KR"/>
        </w:rPr>
      </w:pPr>
    </w:p>
    <w:p w14:paraId="5FC01D26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## </w:t>
      </w:r>
      <w:r>
        <w:rPr>
          <w:lang w:eastAsia="ko-KR"/>
        </w:rPr>
        <w:t>주의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</w:p>
    <w:p w14:paraId="682B225A" w14:textId="77777777" w:rsidR="00BE2B62" w:rsidRDefault="00BE2B62">
      <w:pPr>
        <w:rPr>
          <w:lang w:eastAsia="ko-KR"/>
        </w:rPr>
      </w:pPr>
    </w:p>
    <w:p w14:paraId="59D1D7F2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scrcpy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`--no-audio` </w:t>
      </w:r>
      <w:r>
        <w:rPr>
          <w:lang w:eastAsia="ko-KR"/>
        </w:rPr>
        <w:t>옵션으로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</w:p>
    <w:p w14:paraId="6256456A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디바이스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많을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scrcpy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창이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두둥두둥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떨어진다고</w:t>
      </w:r>
      <w:r>
        <w:rPr>
          <w:lang w:eastAsia="ko-KR"/>
        </w:rPr>
        <w:t xml:space="preserve"> </w:t>
      </w:r>
      <w:r>
        <w:rPr>
          <w:lang w:eastAsia="ko-KR"/>
        </w:rPr>
        <w:t>거의로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14:paraId="22B1DFEE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scrcpy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터미널만</w:t>
      </w:r>
      <w:r>
        <w:rPr>
          <w:lang w:eastAsia="ko-KR"/>
        </w:rPr>
        <w:t xml:space="preserve"> </w:t>
      </w:r>
      <w:r>
        <w:rPr>
          <w:lang w:eastAsia="ko-KR"/>
        </w:rPr>
        <w:t>파견해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</w:p>
    <w:p w14:paraId="1CE880EF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스크립트는</w:t>
      </w:r>
      <w:r>
        <w:rPr>
          <w:lang w:eastAsia="ko-KR"/>
        </w:rPr>
        <w:t xml:space="preserve"> `--device-id`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형식이어야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1EA711A4" w14:textId="77777777" w:rsidR="00BE2B62" w:rsidRDefault="00BE2B62">
      <w:pPr>
        <w:rPr>
          <w:lang w:eastAsia="ko-KR"/>
        </w:rPr>
      </w:pPr>
    </w:p>
    <w:p w14:paraId="0A5C78A1" w14:textId="77777777" w:rsidR="00BE2B62" w:rsidRDefault="00BE2B62">
      <w:pPr>
        <w:rPr>
          <w:lang w:eastAsia="ko-KR"/>
        </w:rPr>
      </w:pPr>
    </w:p>
    <w:p w14:paraId="188C66DF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##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스크립트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 xml:space="preserve"> </w:t>
      </w:r>
      <w:r>
        <w:rPr>
          <w:lang w:eastAsia="ko-KR"/>
        </w:rPr>
        <w:t>가이드</w:t>
      </w:r>
    </w:p>
    <w:p w14:paraId="5D533D32" w14:textId="77777777" w:rsidR="00BE2B62" w:rsidRDefault="00BE2B62">
      <w:pPr>
        <w:rPr>
          <w:lang w:eastAsia="ko-KR"/>
        </w:rPr>
      </w:pPr>
    </w:p>
    <w:p w14:paraId="5D5F8C3E" w14:textId="77777777" w:rsidR="00BE2B62" w:rsidRDefault="00000000">
      <w:r>
        <w:t xml:space="preserve">### </w:t>
      </w:r>
      <w:proofErr w:type="spellStart"/>
      <w:r>
        <w:t>작성</w:t>
      </w:r>
      <w:proofErr w:type="spellEnd"/>
      <w:r>
        <w:t xml:space="preserve"> </w:t>
      </w:r>
      <w:proofErr w:type="spellStart"/>
      <w:r>
        <w:t>방식</w:t>
      </w:r>
      <w:proofErr w:type="spellEnd"/>
      <w:r>
        <w:t xml:space="preserve"> (excel_image_automation.py </w:t>
      </w:r>
      <w:r>
        <w:t>기준</w:t>
      </w:r>
      <w:r>
        <w:t>)</w:t>
      </w:r>
    </w:p>
    <w:p w14:paraId="359401A3" w14:textId="77777777" w:rsidR="00BE2B62" w:rsidRDefault="00BE2B62"/>
    <w:p w14:paraId="0A0F9F43" w14:textId="77777777" w:rsidR="00BE2B62" w:rsidRDefault="00000000">
      <w:r>
        <w:t>1. **</w:t>
      </w:r>
      <w:r>
        <w:t>파로세스</w:t>
      </w:r>
      <w:r>
        <w:t xml:space="preserve"> </w:t>
      </w:r>
      <w:r>
        <w:t>인식</w:t>
      </w:r>
      <w:r>
        <w:t xml:space="preserve"> </w:t>
      </w:r>
      <w:r>
        <w:t>기능</w:t>
      </w:r>
      <w:r>
        <w:t>**</w:t>
      </w:r>
      <w:r>
        <w:t>을</w:t>
      </w:r>
      <w:r>
        <w:t xml:space="preserve"> </w:t>
      </w:r>
      <w:r>
        <w:t>위한</w:t>
      </w:r>
      <w:r>
        <w:t xml:space="preserve"> `cv2.matchTemplate` </w:t>
      </w:r>
      <w:r>
        <w:t>구현</w:t>
      </w:r>
    </w:p>
    <w:p w14:paraId="145D870A" w14:textId="77777777" w:rsidR="00BE2B62" w:rsidRDefault="00000000">
      <w:r>
        <w:lastRenderedPageBreak/>
        <w:t xml:space="preserve">2. </w:t>
      </w:r>
      <w:r>
        <w:t>매</w:t>
      </w:r>
      <w:r>
        <w:t xml:space="preserve"> </w:t>
      </w:r>
      <w:r>
        <w:t>테스트</w:t>
      </w:r>
      <w:r>
        <w:t xml:space="preserve"> </w:t>
      </w:r>
      <w:r>
        <w:t>요소는</w:t>
      </w:r>
      <w:r>
        <w:t xml:space="preserve"> Excel </w:t>
      </w:r>
      <w:r>
        <w:t>파일에</w:t>
      </w:r>
      <w:r>
        <w:t xml:space="preserve"> </w:t>
      </w:r>
      <w:r>
        <w:t>기록</w:t>
      </w:r>
    </w:p>
    <w:p w14:paraId="631238DD" w14:textId="77777777" w:rsidR="00BE2B62" w:rsidRDefault="00000000">
      <w:r>
        <w:t xml:space="preserve">   - </w:t>
      </w:r>
      <w:r>
        <w:t>값</w:t>
      </w:r>
      <w:r>
        <w:t>: `image_path`, `action`, `offset_x`, `offset_y`, `wait_sec`, `write`</w:t>
      </w:r>
    </w:p>
    <w:p w14:paraId="4D1C52E5" w14:textId="77777777" w:rsidR="00BE2B62" w:rsidRDefault="00000000">
      <w:r>
        <w:t xml:space="preserve">3. </w:t>
      </w:r>
      <w:r>
        <w:t>터미널</w:t>
      </w:r>
      <w:r>
        <w:t xml:space="preserve"> </w:t>
      </w:r>
      <w:r>
        <w:t>촬영</w:t>
      </w:r>
      <w:r>
        <w:t xml:space="preserve"> (</w:t>
      </w:r>
      <w:r>
        <w:t>가장</w:t>
      </w:r>
      <w:r>
        <w:t xml:space="preserve"> </w:t>
      </w:r>
      <w:r>
        <w:t>위</w:t>
      </w:r>
      <w:r>
        <w:t xml:space="preserve">) </w:t>
      </w:r>
      <w:r>
        <w:t>구경이나</w:t>
      </w:r>
      <w:r>
        <w:t xml:space="preserve"> `scrcpy` </w:t>
      </w:r>
      <w:r>
        <w:t>모델의</w:t>
      </w:r>
      <w:r>
        <w:t xml:space="preserve"> </w:t>
      </w:r>
      <w:r>
        <w:t>모델화</w:t>
      </w:r>
      <w:r>
        <w:t xml:space="preserve"> </w:t>
      </w:r>
      <w:r>
        <w:t>필요</w:t>
      </w:r>
    </w:p>
    <w:p w14:paraId="52A50883" w14:textId="77777777" w:rsidR="00BE2B62" w:rsidRDefault="00000000">
      <w:r>
        <w:t xml:space="preserve">4. </w:t>
      </w:r>
      <w:r>
        <w:t>스크립트는</w:t>
      </w:r>
      <w:r>
        <w:t xml:space="preserve"> `--device-id` </w:t>
      </w:r>
      <w:r>
        <w:t>파라미터</w:t>
      </w:r>
      <w:r>
        <w:t xml:space="preserve"> </w:t>
      </w:r>
      <w:r>
        <w:t>필요</w:t>
      </w:r>
    </w:p>
    <w:p w14:paraId="204463F5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리케스트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HTML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7ABB63B9" w14:textId="77777777" w:rsidR="00BE2B62" w:rsidRDefault="00BE2B62">
      <w:pPr>
        <w:rPr>
          <w:lang w:eastAsia="ko-KR"/>
        </w:rPr>
      </w:pPr>
    </w:p>
    <w:p w14:paraId="01EDB97B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###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</w:p>
    <w:p w14:paraId="17F14E2C" w14:textId="77777777" w:rsidR="00BE2B62" w:rsidRDefault="00BE2B62">
      <w:pPr>
        <w:rPr>
          <w:lang w:eastAsia="ko-KR"/>
        </w:rPr>
      </w:pPr>
    </w:p>
    <w:p w14:paraId="1F50A117" w14:textId="77777777" w:rsidR="00BE2B62" w:rsidRDefault="00000000">
      <w:pPr>
        <w:rPr>
          <w:lang w:eastAsia="ko-KR"/>
        </w:rPr>
      </w:pPr>
      <w:r>
        <w:rPr>
          <w:lang w:eastAsia="ko-KR"/>
        </w:rPr>
        <w:t>- `</w:t>
      </w:r>
      <w:proofErr w:type="spellStart"/>
      <w:r>
        <w:rPr>
          <w:lang w:eastAsia="ko-KR"/>
        </w:rPr>
        <w:t>adb</w:t>
      </w:r>
      <w:proofErr w:type="spellEnd"/>
      <w:r>
        <w:rPr>
          <w:lang w:eastAsia="ko-KR"/>
        </w:rPr>
        <w:t xml:space="preserve"> devices`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디바이스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14:paraId="7340B530" w14:textId="77777777" w:rsidR="00BE2B62" w:rsidRDefault="00000000">
      <w:pPr>
        <w:rPr>
          <w:lang w:eastAsia="ko-KR"/>
        </w:rPr>
      </w:pPr>
      <w:r>
        <w:rPr>
          <w:lang w:eastAsia="ko-KR"/>
        </w:rPr>
        <w:t>- `</w:t>
      </w:r>
      <w:proofErr w:type="spellStart"/>
      <w:r>
        <w:rPr>
          <w:lang w:eastAsia="ko-KR"/>
        </w:rPr>
        <w:t>scrcpy</w:t>
      </w:r>
      <w:proofErr w:type="spellEnd"/>
      <w:r>
        <w:rPr>
          <w:lang w:eastAsia="ko-KR"/>
        </w:rPr>
        <w:t xml:space="preserve">`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상황이어야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14:paraId="1473D75E" w14:textId="77777777" w:rsidR="00BE2B62" w:rsidRDefault="00000000">
      <w:pPr>
        <w:rPr>
          <w:lang w:eastAsia="ko-KR"/>
        </w:rPr>
      </w:pPr>
      <w:r>
        <w:rPr>
          <w:lang w:eastAsia="ko-KR"/>
        </w:rPr>
        <w:t xml:space="preserve">- Excel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경로가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입력되어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14:paraId="3B19FE66" w14:textId="77777777" w:rsidR="00BE2B62" w:rsidRDefault="00BE2B62">
      <w:pPr>
        <w:rPr>
          <w:lang w:eastAsia="ko-KR"/>
        </w:rPr>
      </w:pPr>
    </w:p>
    <w:p w14:paraId="6F41734E" w14:textId="77777777" w:rsidR="00BE2B62" w:rsidRDefault="00000000">
      <w:r>
        <w:t xml:space="preserve">### </w:t>
      </w:r>
      <w:proofErr w:type="spellStart"/>
      <w:r>
        <w:t>실행</w:t>
      </w:r>
      <w:proofErr w:type="spellEnd"/>
      <w:r>
        <w:t xml:space="preserve"> </w:t>
      </w:r>
      <w:r>
        <w:t>예</w:t>
      </w:r>
    </w:p>
    <w:p w14:paraId="3CF178E3" w14:textId="77777777" w:rsidR="00BE2B62" w:rsidRDefault="00000000">
      <w:r>
        <w:t>```bash</w:t>
      </w:r>
    </w:p>
    <w:p w14:paraId="16B7788E" w14:textId="77777777" w:rsidR="00BE2B62" w:rsidRDefault="00000000">
      <w:r>
        <w:t>python excel_image_automation.py --device-id emulator-5554</w:t>
      </w:r>
    </w:p>
    <w:p w14:paraId="17989C21" w14:textId="77777777" w:rsidR="00BE2B62" w:rsidRDefault="00000000">
      <w:r>
        <w:t>```</w:t>
      </w:r>
    </w:p>
    <w:p w14:paraId="54AA6ED6" w14:textId="77777777" w:rsidR="00BE2B62" w:rsidRDefault="00BE2B62"/>
    <w:p w14:paraId="296AE135" w14:textId="77777777" w:rsidR="00BE2B62" w:rsidRDefault="00000000">
      <w:r>
        <w:t>---</w:t>
      </w:r>
    </w:p>
    <w:p w14:paraId="4DA60296" w14:textId="77777777" w:rsidR="00C15754" w:rsidRPr="00C15754" w:rsidRDefault="00C15754" w:rsidP="00C15754">
      <w:pPr>
        <w:rPr>
          <w:b/>
          <w:bCs/>
        </w:rPr>
      </w:pPr>
      <w:proofErr w:type="spellStart"/>
      <w:r w:rsidRPr="00C15754">
        <w:rPr>
          <w:rFonts w:ascii="맑은 고딕" w:eastAsia="맑은 고딕" w:hAnsi="맑은 고딕" w:cs="맑은 고딕" w:hint="eastAsia"/>
          <w:b/>
          <w:bCs/>
        </w:rPr>
        <w:t>자동화</w:t>
      </w:r>
      <w:proofErr w:type="spellEnd"/>
      <w:r w:rsidRPr="00C15754">
        <w:rPr>
          <w:b/>
          <w:bCs/>
        </w:rPr>
        <w:t xml:space="preserve"> </w:t>
      </w:r>
      <w:proofErr w:type="spellStart"/>
      <w:r w:rsidRPr="00C15754">
        <w:rPr>
          <w:rFonts w:ascii="맑은 고딕" w:eastAsia="맑은 고딕" w:hAnsi="맑은 고딕" w:cs="맑은 고딕" w:hint="eastAsia"/>
          <w:b/>
          <w:bCs/>
        </w:rPr>
        <w:t>스크립트</w:t>
      </w:r>
      <w:proofErr w:type="spellEnd"/>
      <w:r w:rsidRPr="00C15754">
        <w:rPr>
          <w:b/>
          <w:bCs/>
        </w:rPr>
        <w:t xml:space="preserve"> </w:t>
      </w:r>
      <w:proofErr w:type="spellStart"/>
      <w:r w:rsidRPr="00C15754">
        <w:rPr>
          <w:rFonts w:ascii="맑은 고딕" w:eastAsia="맑은 고딕" w:hAnsi="맑은 고딕" w:cs="맑은 고딕" w:hint="eastAsia"/>
          <w:b/>
          <w:bCs/>
        </w:rPr>
        <w:t>작성</w:t>
      </w:r>
      <w:proofErr w:type="spellEnd"/>
      <w:r w:rsidRPr="00C15754">
        <w:rPr>
          <w:b/>
          <w:bCs/>
        </w:rPr>
        <w:t xml:space="preserve"> </w:t>
      </w:r>
      <w:proofErr w:type="spellStart"/>
      <w:r w:rsidRPr="00C15754">
        <w:rPr>
          <w:rFonts w:ascii="맑은 고딕" w:eastAsia="맑은 고딕" w:hAnsi="맑은 고딕" w:cs="맑은 고딕" w:hint="eastAsia"/>
          <w:b/>
          <w:bCs/>
        </w:rPr>
        <w:t>요령</w:t>
      </w:r>
      <w:proofErr w:type="spellEnd"/>
    </w:p>
    <w:p w14:paraId="74BE21CF" w14:textId="77777777" w:rsidR="00C15754" w:rsidRPr="00C15754" w:rsidRDefault="00C15754" w:rsidP="00C15754">
      <w:pPr>
        <w:numPr>
          <w:ilvl w:val="0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동작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목적부터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명확히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정의하기</w:t>
      </w:r>
    </w:p>
    <w:p w14:paraId="3D2402ED" w14:textId="77777777" w:rsidR="00C15754" w:rsidRPr="00C15754" w:rsidRDefault="00C15754" w:rsidP="00C15754">
      <w:pPr>
        <w:numPr>
          <w:ilvl w:val="1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lang w:eastAsia="ko-KR"/>
        </w:rPr>
        <w:t>예</w:t>
      </w:r>
      <w:r w:rsidRPr="00C15754">
        <w:rPr>
          <w:lang w:eastAsia="ko-KR"/>
        </w:rPr>
        <w:t xml:space="preserve">: </w:t>
      </w:r>
      <w:r w:rsidRPr="00C15754">
        <w:rPr>
          <w:rFonts w:ascii="맑은 고딕" w:eastAsia="맑은 고딕" w:hAnsi="맑은 고딕" w:cs="맑은 고딕" w:hint="eastAsia"/>
          <w:lang w:eastAsia="ko-KR"/>
        </w:rPr>
        <w:t>로그인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자동화</w:t>
      </w:r>
      <w:r w:rsidRPr="00C15754">
        <w:rPr>
          <w:lang w:eastAsia="ko-KR"/>
        </w:rPr>
        <w:t xml:space="preserve">, </w:t>
      </w:r>
      <w:r w:rsidRPr="00C15754">
        <w:rPr>
          <w:rFonts w:ascii="맑은 고딕" w:eastAsia="맑은 고딕" w:hAnsi="맑은 고딕" w:cs="맑은 고딕" w:hint="eastAsia"/>
          <w:lang w:eastAsia="ko-KR"/>
        </w:rPr>
        <w:t>특정</w:t>
      </w:r>
      <w:r w:rsidRPr="00C15754">
        <w:rPr>
          <w:lang w:eastAsia="ko-KR"/>
        </w:rPr>
        <w:t xml:space="preserve"> UI </w:t>
      </w:r>
      <w:r w:rsidRPr="00C15754">
        <w:rPr>
          <w:rFonts w:ascii="맑은 고딕" w:eastAsia="맑은 고딕" w:hAnsi="맑은 고딕" w:cs="맑은 고딕" w:hint="eastAsia"/>
          <w:lang w:eastAsia="ko-KR"/>
        </w:rPr>
        <w:t>검사</w:t>
      </w:r>
      <w:r w:rsidRPr="00C15754">
        <w:rPr>
          <w:lang w:eastAsia="ko-KR"/>
        </w:rPr>
        <w:t xml:space="preserve">, </w:t>
      </w:r>
      <w:r w:rsidRPr="00C15754">
        <w:rPr>
          <w:rFonts w:ascii="맑은 고딕" w:eastAsia="맑은 고딕" w:hAnsi="맑은 고딕" w:cs="맑은 고딕" w:hint="eastAsia"/>
          <w:lang w:eastAsia="ko-KR"/>
        </w:rPr>
        <w:t>버튼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반복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클릭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등</w:t>
      </w:r>
    </w:p>
    <w:p w14:paraId="29911A56" w14:textId="77777777" w:rsidR="00C15754" w:rsidRPr="00C15754" w:rsidRDefault="00C15754" w:rsidP="00C15754">
      <w:pPr>
        <w:numPr>
          <w:ilvl w:val="0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입력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데이터는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외부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파일</w:t>
      </w:r>
      <w:r w:rsidRPr="00C15754">
        <w:rPr>
          <w:b/>
          <w:bCs/>
          <w:lang w:eastAsia="ko-KR"/>
        </w:rPr>
        <w:t>(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예</w:t>
      </w:r>
      <w:r w:rsidRPr="00C15754">
        <w:rPr>
          <w:b/>
          <w:bCs/>
          <w:lang w:eastAsia="ko-KR"/>
        </w:rPr>
        <w:t>: Excel)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로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분리</w:t>
      </w:r>
    </w:p>
    <w:p w14:paraId="3EAC1FB9" w14:textId="77777777" w:rsidR="00C15754" w:rsidRPr="00C15754" w:rsidRDefault="00C15754" w:rsidP="00C15754">
      <w:pPr>
        <w:numPr>
          <w:ilvl w:val="1"/>
          <w:numId w:val="10"/>
        </w:numPr>
      </w:pPr>
      <w:proofErr w:type="spellStart"/>
      <w:r w:rsidRPr="00C15754">
        <w:rPr>
          <w:rFonts w:ascii="맑은 고딕" w:eastAsia="맑은 고딕" w:hAnsi="맑은 고딕" w:cs="맑은 고딕" w:hint="eastAsia"/>
        </w:rPr>
        <w:lastRenderedPageBreak/>
        <w:t>유지</w:t>
      </w:r>
      <w:proofErr w:type="spellEnd"/>
      <w:r w:rsidRPr="00C15754">
        <w:t xml:space="preserve"> </w:t>
      </w:r>
      <w:proofErr w:type="spellStart"/>
      <w:r w:rsidRPr="00C15754">
        <w:rPr>
          <w:rFonts w:ascii="맑은 고딕" w:eastAsia="맑은 고딕" w:hAnsi="맑은 고딕" w:cs="맑은 고딕" w:hint="eastAsia"/>
        </w:rPr>
        <w:t>보수가</w:t>
      </w:r>
      <w:proofErr w:type="spellEnd"/>
      <w:r w:rsidRPr="00C15754">
        <w:t xml:space="preserve"> </w:t>
      </w:r>
      <w:proofErr w:type="spellStart"/>
      <w:r w:rsidRPr="00C15754">
        <w:rPr>
          <w:rFonts w:ascii="맑은 고딕" w:eastAsia="맑은 고딕" w:hAnsi="맑은 고딕" w:cs="맑은 고딕" w:hint="eastAsia"/>
        </w:rPr>
        <w:t>쉬움</w:t>
      </w:r>
      <w:proofErr w:type="spellEnd"/>
    </w:p>
    <w:p w14:paraId="6C49C4CF" w14:textId="77777777" w:rsidR="00C15754" w:rsidRPr="00C15754" w:rsidRDefault="00C15754" w:rsidP="00C15754">
      <w:pPr>
        <w:numPr>
          <w:ilvl w:val="1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lang w:eastAsia="ko-KR"/>
        </w:rPr>
        <w:t>여러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기기나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시나리오에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확장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가능</w:t>
      </w:r>
    </w:p>
    <w:p w14:paraId="651039C6" w14:textId="77777777" w:rsidR="00C15754" w:rsidRPr="00C15754" w:rsidRDefault="00C15754" w:rsidP="00C15754">
      <w:pPr>
        <w:numPr>
          <w:ilvl w:val="0"/>
          <w:numId w:val="10"/>
        </w:numPr>
      </w:pPr>
      <w:proofErr w:type="spellStart"/>
      <w:r w:rsidRPr="00C15754">
        <w:rPr>
          <w:rFonts w:ascii="맑은 고딕" w:eastAsia="맑은 고딕" w:hAnsi="맑은 고딕" w:cs="맑은 고딕" w:hint="eastAsia"/>
          <w:b/>
          <w:bCs/>
        </w:rPr>
        <w:t>단계별</w:t>
      </w:r>
      <w:proofErr w:type="spellEnd"/>
      <w:r w:rsidRPr="00C15754">
        <w:rPr>
          <w:b/>
          <w:bCs/>
        </w:rPr>
        <w:t xml:space="preserve"> </w:t>
      </w:r>
      <w:proofErr w:type="spellStart"/>
      <w:r w:rsidRPr="00C15754">
        <w:rPr>
          <w:rFonts w:ascii="맑은 고딕" w:eastAsia="맑은 고딕" w:hAnsi="맑은 고딕" w:cs="맑은 고딕" w:hint="eastAsia"/>
          <w:b/>
          <w:bCs/>
        </w:rPr>
        <w:t>로그</w:t>
      </w:r>
      <w:proofErr w:type="spellEnd"/>
      <w:r w:rsidRPr="00C15754">
        <w:rPr>
          <w:b/>
          <w:bCs/>
        </w:rPr>
        <w:t xml:space="preserve"> </w:t>
      </w:r>
      <w:proofErr w:type="spellStart"/>
      <w:r w:rsidRPr="00C15754">
        <w:rPr>
          <w:rFonts w:ascii="맑은 고딕" w:eastAsia="맑은 고딕" w:hAnsi="맑은 고딕" w:cs="맑은 고딕" w:hint="eastAsia"/>
          <w:b/>
          <w:bCs/>
        </w:rPr>
        <w:t>출력하기</w:t>
      </w:r>
      <w:proofErr w:type="spellEnd"/>
    </w:p>
    <w:p w14:paraId="3A855572" w14:textId="77777777" w:rsidR="00C15754" w:rsidRPr="00C15754" w:rsidRDefault="00C15754" w:rsidP="00C15754">
      <w:pPr>
        <w:numPr>
          <w:ilvl w:val="1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lang w:eastAsia="ko-KR"/>
        </w:rPr>
        <w:t>어떤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이미지가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인식되었는지</w:t>
      </w:r>
      <w:r w:rsidRPr="00C15754">
        <w:rPr>
          <w:lang w:eastAsia="ko-KR"/>
        </w:rPr>
        <w:t xml:space="preserve">, </w:t>
      </w:r>
      <w:r w:rsidRPr="00C15754">
        <w:rPr>
          <w:rFonts w:ascii="맑은 고딕" w:eastAsia="맑은 고딕" w:hAnsi="맑은 고딕" w:cs="맑은 고딕" w:hint="eastAsia"/>
          <w:lang w:eastAsia="ko-KR"/>
        </w:rPr>
        <w:t>어떤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동작이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수행되었는지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명시적으로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출력</w:t>
      </w:r>
    </w:p>
    <w:p w14:paraId="282BBB33" w14:textId="77777777" w:rsidR="00C15754" w:rsidRPr="00C15754" w:rsidRDefault="00C15754" w:rsidP="00C15754">
      <w:pPr>
        <w:numPr>
          <w:ilvl w:val="1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lang w:eastAsia="ko-KR"/>
        </w:rPr>
        <w:t>실패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시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원인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추적이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용이함</w:t>
      </w:r>
    </w:p>
    <w:p w14:paraId="30B963A0" w14:textId="77777777" w:rsidR="00C15754" w:rsidRPr="00C15754" w:rsidRDefault="00C15754" w:rsidP="00C15754">
      <w:pPr>
        <w:numPr>
          <w:ilvl w:val="0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이미지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매칭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실패에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대비한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예외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처리</w:t>
      </w:r>
    </w:p>
    <w:p w14:paraId="532FD1A2" w14:textId="77777777" w:rsidR="00C15754" w:rsidRPr="00C15754" w:rsidRDefault="00C15754" w:rsidP="00C15754">
      <w:pPr>
        <w:numPr>
          <w:ilvl w:val="1"/>
          <w:numId w:val="10"/>
        </w:numPr>
        <w:rPr>
          <w:lang w:eastAsia="ko-KR"/>
        </w:rPr>
      </w:pPr>
      <w:r w:rsidRPr="00C15754">
        <w:rPr>
          <w:lang w:eastAsia="ko-KR"/>
        </w:rPr>
        <w:t xml:space="preserve">None </w:t>
      </w:r>
      <w:r w:rsidRPr="00C15754">
        <w:rPr>
          <w:rFonts w:ascii="맑은 고딕" w:eastAsia="맑은 고딕" w:hAnsi="맑은 고딕" w:cs="맑은 고딕" w:hint="eastAsia"/>
          <w:lang w:eastAsia="ko-KR"/>
        </w:rPr>
        <w:t>리턴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시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대기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후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재시도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또는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다음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항목으로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스킵</w:t>
      </w:r>
    </w:p>
    <w:p w14:paraId="6C8A0BE4" w14:textId="77777777" w:rsidR="00C15754" w:rsidRPr="00C15754" w:rsidRDefault="00C15754" w:rsidP="00C15754">
      <w:pPr>
        <w:numPr>
          <w:ilvl w:val="0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스크립트는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항상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파라미터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기반으로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설계</w:t>
      </w:r>
    </w:p>
    <w:p w14:paraId="06F71415" w14:textId="77777777" w:rsidR="00C15754" w:rsidRPr="00C15754" w:rsidRDefault="00C15754" w:rsidP="00C15754">
      <w:pPr>
        <w:numPr>
          <w:ilvl w:val="1"/>
          <w:numId w:val="10"/>
        </w:numPr>
      </w:pPr>
      <w:r w:rsidRPr="00C15754">
        <w:rPr>
          <w:rFonts w:ascii="맑은 고딕" w:eastAsia="맑은 고딕" w:hAnsi="맑은 고딕" w:cs="맑은 고딕" w:hint="eastAsia"/>
        </w:rPr>
        <w:t>예</w:t>
      </w:r>
      <w:r w:rsidRPr="00C15754">
        <w:t xml:space="preserve">: --device-id </w:t>
      </w:r>
      <w:proofErr w:type="spellStart"/>
      <w:r w:rsidRPr="00C15754">
        <w:rPr>
          <w:rFonts w:ascii="맑은 고딕" w:eastAsia="맑은 고딕" w:hAnsi="맑은 고딕" w:cs="맑은 고딕" w:hint="eastAsia"/>
        </w:rPr>
        <w:t>외에도</w:t>
      </w:r>
      <w:proofErr w:type="spellEnd"/>
      <w:r w:rsidRPr="00C15754">
        <w:t xml:space="preserve"> --excel-path, --headless </w:t>
      </w:r>
      <w:r w:rsidRPr="00C15754">
        <w:rPr>
          <w:rFonts w:ascii="맑은 고딕" w:eastAsia="맑은 고딕" w:hAnsi="맑은 고딕" w:cs="맑은 고딕" w:hint="eastAsia"/>
        </w:rPr>
        <w:t>등</w:t>
      </w:r>
      <w:r w:rsidRPr="00C15754">
        <w:t xml:space="preserve"> </w:t>
      </w:r>
      <w:proofErr w:type="spellStart"/>
      <w:r w:rsidRPr="00C15754">
        <w:rPr>
          <w:rFonts w:ascii="맑은 고딕" w:eastAsia="맑은 고딕" w:hAnsi="맑은 고딕" w:cs="맑은 고딕" w:hint="eastAsia"/>
        </w:rPr>
        <w:t>확장</w:t>
      </w:r>
      <w:proofErr w:type="spellEnd"/>
      <w:r w:rsidRPr="00C15754">
        <w:t xml:space="preserve"> </w:t>
      </w:r>
      <w:proofErr w:type="spellStart"/>
      <w:r w:rsidRPr="00C15754">
        <w:rPr>
          <w:rFonts w:ascii="맑은 고딕" w:eastAsia="맑은 고딕" w:hAnsi="맑은 고딕" w:cs="맑은 고딕" w:hint="eastAsia"/>
        </w:rPr>
        <w:t>고려</w:t>
      </w:r>
      <w:proofErr w:type="spellEnd"/>
    </w:p>
    <w:p w14:paraId="4FCA0C9F" w14:textId="77777777" w:rsidR="00C15754" w:rsidRPr="00C15754" w:rsidRDefault="00C15754" w:rsidP="00C15754">
      <w:pPr>
        <w:numPr>
          <w:ilvl w:val="0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테스트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실행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시</w:t>
      </w:r>
      <w:r w:rsidRPr="00C15754">
        <w:rPr>
          <w:b/>
          <w:bCs/>
          <w:lang w:eastAsia="ko-KR"/>
        </w:rPr>
        <w:t xml:space="preserve"> GUI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피드백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제공</w:t>
      </w:r>
    </w:p>
    <w:p w14:paraId="155302EF" w14:textId="77777777" w:rsidR="00C15754" w:rsidRPr="00C15754" w:rsidRDefault="00C15754" w:rsidP="00C15754">
      <w:pPr>
        <w:numPr>
          <w:ilvl w:val="1"/>
          <w:numId w:val="10"/>
        </w:numPr>
        <w:rPr>
          <w:lang w:eastAsia="ko-KR"/>
        </w:rPr>
      </w:pPr>
      <w:r w:rsidRPr="00C15754">
        <w:rPr>
          <w:lang w:eastAsia="ko-KR"/>
        </w:rPr>
        <w:t xml:space="preserve">cv2.rectangle </w:t>
      </w:r>
      <w:r w:rsidRPr="00C15754">
        <w:rPr>
          <w:rFonts w:ascii="맑은 고딕" w:eastAsia="맑은 고딕" w:hAnsi="맑은 고딕" w:cs="맑은 고딕" w:hint="eastAsia"/>
          <w:lang w:eastAsia="ko-KR"/>
        </w:rPr>
        <w:t>등으로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인식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영역을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하이라이트</w:t>
      </w:r>
    </w:p>
    <w:p w14:paraId="2CA45621" w14:textId="77777777" w:rsidR="00C15754" w:rsidRPr="00C15754" w:rsidRDefault="00C15754" w:rsidP="00C15754">
      <w:pPr>
        <w:numPr>
          <w:ilvl w:val="1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lang w:eastAsia="ko-KR"/>
        </w:rPr>
        <w:t>시각적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디버깅에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매우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유용함</w:t>
      </w:r>
    </w:p>
    <w:p w14:paraId="3788F885" w14:textId="77777777" w:rsidR="00C15754" w:rsidRPr="00C15754" w:rsidRDefault="00C15754" w:rsidP="00C15754">
      <w:pPr>
        <w:numPr>
          <w:ilvl w:val="0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스크립트는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최대한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모듈화할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것</w:t>
      </w:r>
    </w:p>
    <w:p w14:paraId="1CB2D990" w14:textId="77777777" w:rsidR="00C15754" w:rsidRPr="00C15754" w:rsidRDefault="00C15754" w:rsidP="00C15754">
      <w:pPr>
        <w:numPr>
          <w:ilvl w:val="1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lang w:eastAsia="ko-KR"/>
        </w:rPr>
        <w:t>반복되는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기능</w:t>
      </w:r>
      <w:r w:rsidRPr="00C15754">
        <w:rPr>
          <w:lang w:eastAsia="ko-KR"/>
        </w:rPr>
        <w:t>(</w:t>
      </w:r>
      <w:r w:rsidRPr="00C15754">
        <w:rPr>
          <w:rFonts w:ascii="맑은 고딕" w:eastAsia="맑은 고딕" w:hAnsi="맑은 고딕" w:cs="맑은 고딕" w:hint="eastAsia"/>
          <w:lang w:eastAsia="ko-KR"/>
        </w:rPr>
        <w:t>예</w:t>
      </w:r>
      <w:r w:rsidRPr="00C15754">
        <w:rPr>
          <w:lang w:eastAsia="ko-KR"/>
        </w:rPr>
        <w:t xml:space="preserve">: </w:t>
      </w:r>
      <w:r w:rsidRPr="00C15754">
        <w:rPr>
          <w:rFonts w:ascii="맑은 고딕" w:eastAsia="맑은 고딕" w:hAnsi="맑은 고딕" w:cs="맑은 고딕" w:hint="eastAsia"/>
          <w:lang w:eastAsia="ko-KR"/>
        </w:rPr>
        <w:t>이미지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인식</w:t>
      </w:r>
      <w:r w:rsidRPr="00C15754">
        <w:rPr>
          <w:lang w:eastAsia="ko-KR"/>
        </w:rPr>
        <w:t xml:space="preserve">, </w:t>
      </w:r>
      <w:r w:rsidRPr="00C15754">
        <w:rPr>
          <w:rFonts w:ascii="맑은 고딕" w:eastAsia="맑은 고딕" w:hAnsi="맑은 고딕" w:cs="맑은 고딕" w:hint="eastAsia"/>
          <w:lang w:eastAsia="ko-KR"/>
        </w:rPr>
        <w:t>클릭</w:t>
      </w:r>
      <w:r w:rsidRPr="00C15754">
        <w:rPr>
          <w:lang w:eastAsia="ko-KR"/>
        </w:rPr>
        <w:t xml:space="preserve">, </w:t>
      </w:r>
      <w:r w:rsidRPr="00C15754">
        <w:rPr>
          <w:rFonts w:ascii="맑은 고딕" w:eastAsia="맑은 고딕" w:hAnsi="맑은 고딕" w:cs="맑은 고딕" w:hint="eastAsia"/>
          <w:lang w:eastAsia="ko-KR"/>
        </w:rPr>
        <w:t>타이핑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등</w:t>
      </w:r>
      <w:r w:rsidRPr="00C15754">
        <w:rPr>
          <w:lang w:eastAsia="ko-KR"/>
        </w:rPr>
        <w:t>)</w:t>
      </w:r>
      <w:r w:rsidRPr="00C15754">
        <w:rPr>
          <w:rFonts w:ascii="맑은 고딕" w:eastAsia="맑은 고딕" w:hAnsi="맑은 고딕" w:cs="맑은 고딕" w:hint="eastAsia"/>
          <w:lang w:eastAsia="ko-KR"/>
        </w:rPr>
        <w:t>은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함수로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분리</w:t>
      </w:r>
    </w:p>
    <w:p w14:paraId="14513B96" w14:textId="77777777" w:rsidR="00C15754" w:rsidRPr="00C15754" w:rsidRDefault="00C15754" w:rsidP="00C15754">
      <w:pPr>
        <w:numPr>
          <w:ilvl w:val="0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리포트는</w:t>
      </w:r>
      <w:r w:rsidRPr="00C15754">
        <w:rPr>
          <w:b/>
          <w:bCs/>
          <w:lang w:eastAsia="ko-KR"/>
        </w:rPr>
        <w:t xml:space="preserve"> HTML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또는</w:t>
      </w:r>
      <w:r w:rsidRPr="00C15754">
        <w:rPr>
          <w:b/>
          <w:bCs/>
          <w:lang w:eastAsia="ko-KR"/>
        </w:rPr>
        <w:t xml:space="preserve"> CSV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등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구조화된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형식으로</w:t>
      </w:r>
      <w:r w:rsidRPr="00C15754">
        <w:rPr>
          <w:b/>
          <w:bCs/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b/>
          <w:bCs/>
          <w:lang w:eastAsia="ko-KR"/>
        </w:rPr>
        <w:t>출력</w:t>
      </w:r>
    </w:p>
    <w:p w14:paraId="0B67ADE8" w14:textId="77777777" w:rsidR="00C15754" w:rsidRPr="00C15754" w:rsidRDefault="00C15754" w:rsidP="00C15754">
      <w:pPr>
        <w:numPr>
          <w:ilvl w:val="1"/>
          <w:numId w:val="10"/>
        </w:numPr>
        <w:rPr>
          <w:lang w:eastAsia="ko-KR"/>
        </w:rPr>
      </w:pPr>
      <w:r w:rsidRPr="00C15754">
        <w:rPr>
          <w:rFonts w:ascii="맑은 고딕" w:eastAsia="맑은 고딕" w:hAnsi="맑은 고딕" w:cs="맑은 고딕" w:hint="eastAsia"/>
          <w:lang w:eastAsia="ko-KR"/>
        </w:rPr>
        <w:t>테스트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관리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및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분석을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위한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기반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데이터로</w:t>
      </w:r>
      <w:r w:rsidRPr="00C15754">
        <w:rPr>
          <w:lang w:eastAsia="ko-KR"/>
        </w:rPr>
        <w:t xml:space="preserve"> </w:t>
      </w:r>
      <w:r w:rsidRPr="00C15754">
        <w:rPr>
          <w:rFonts w:ascii="맑은 고딕" w:eastAsia="맑은 고딕" w:hAnsi="맑은 고딕" w:cs="맑은 고딕" w:hint="eastAsia"/>
          <w:lang w:eastAsia="ko-KR"/>
        </w:rPr>
        <w:t>활용</w:t>
      </w:r>
    </w:p>
    <w:p w14:paraId="53159A68" w14:textId="21E97693" w:rsidR="00BE2B62" w:rsidRDefault="00BE2B62">
      <w:pPr>
        <w:rPr>
          <w:lang w:eastAsia="ko-KR"/>
        </w:rPr>
      </w:pPr>
    </w:p>
    <w:sectPr w:rsidR="00BE2B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0957B9"/>
    <w:multiLevelType w:val="multilevel"/>
    <w:tmpl w:val="2FF0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834753">
    <w:abstractNumId w:val="8"/>
  </w:num>
  <w:num w:numId="2" w16cid:durableId="1047030580">
    <w:abstractNumId w:val="6"/>
  </w:num>
  <w:num w:numId="3" w16cid:durableId="1412772593">
    <w:abstractNumId w:val="5"/>
  </w:num>
  <w:num w:numId="4" w16cid:durableId="859586254">
    <w:abstractNumId w:val="4"/>
  </w:num>
  <w:num w:numId="5" w16cid:durableId="887839248">
    <w:abstractNumId w:val="7"/>
  </w:num>
  <w:num w:numId="6" w16cid:durableId="1277440978">
    <w:abstractNumId w:val="3"/>
  </w:num>
  <w:num w:numId="7" w16cid:durableId="910576258">
    <w:abstractNumId w:val="2"/>
  </w:num>
  <w:num w:numId="8" w16cid:durableId="78718830">
    <w:abstractNumId w:val="1"/>
  </w:num>
  <w:num w:numId="9" w16cid:durableId="2043748082">
    <w:abstractNumId w:val="0"/>
  </w:num>
  <w:num w:numId="10" w16cid:durableId="814303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9F5"/>
    <w:rsid w:val="0029639D"/>
    <w:rsid w:val="00326F90"/>
    <w:rsid w:val="00AA1D8D"/>
    <w:rsid w:val="00B47730"/>
    <w:rsid w:val="00BE2B62"/>
    <w:rsid w:val="00C1575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EE990"/>
  <w14:defaultImageDpi w14:val="300"/>
  <w15:docId w15:val="{EEBFE133-D718-4C2E-B840-647B5452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0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심 훈</cp:lastModifiedBy>
  <cp:revision>3</cp:revision>
  <dcterms:created xsi:type="dcterms:W3CDTF">2013-12-23T23:15:00Z</dcterms:created>
  <dcterms:modified xsi:type="dcterms:W3CDTF">2025-04-30T06:03:00Z</dcterms:modified>
  <cp:category/>
</cp:coreProperties>
</file>